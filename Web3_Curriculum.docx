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Web3, Cryptocurrency &amp; Cryptography Educational Curriculum</w:t>
      </w:r>
    </w:p>
    <w:p>
      <w:pPr>
        <w:pStyle w:val="Heading2"/>
      </w:pPr>
      <w:r>
        <w:t>Target Audience:</w:t>
      </w:r>
    </w:p>
    <w:p>
      <w:r>
        <w:br/>
        <w:t>- Children (Ages 10–16)</w:t>
        <w:br/>
        <w:t>- Community Members (Beginner level, no prior technical knowledge required)</w:t>
        <w:br/>
      </w:r>
    </w:p>
    <w:p>
      <w:pPr>
        <w:pStyle w:val="Heading2"/>
      </w:pPr>
      <w:r>
        <w:t>Program Duration:</w:t>
      </w:r>
    </w:p>
    <w:p>
      <w:r>
        <w:br/>
        <w:t>- 6 Sessions (Each session is 90 minutes to 2 hours long)</w:t>
        <w:br/>
        <w:t>- Mode: In-person and virtual workshops</w:t>
        <w:br/>
      </w:r>
    </w:p>
    <w:p>
      <w:pPr>
        <w:pStyle w:val="Heading2"/>
      </w:pPr>
      <w:r>
        <w:t>Learning Outcomes:</w:t>
      </w:r>
    </w:p>
    <w:p>
      <w:r>
        <w:br/>
        <w:t>- Understand the basics of Web3 technology, cryptocurrencies, and cryptography.</w:t>
        <w:br/>
        <w:t>- Gain hands-on experience with blockchain applications (wallet creation, cryptocurrency transactions).</w:t>
        <w:br/>
        <w:t>- Develop the skills to explain Web3 concepts to others in a simple and relatable way.</w:t>
        <w:br/>
      </w:r>
    </w:p>
    <w:p>
      <w:pPr>
        <w:pStyle w:val="Heading2"/>
      </w:pPr>
      <w:r>
        <w:t>Session 1: Introduction to Web3 and Blockchain</w:t>
      </w:r>
    </w:p>
    <w:p>
      <w:pPr>
        <w:pStyle w:val="Heading3"/>
      </w:pPr>
      <w:r>
        <w:t>Objective:</w:t>
      </w:r>
    </w:p>
    <w:p>
      <w:r>
        <w:t>Introduce Web3 and the concept of decentralization to lay a strong foundation for understanding the decentralized internet and how it differs from the current centralized model.</w:t>
      </w:r>
    </w:p>
    <w:p>
      <w:pPr>
        <w:pStyle w:val="Heading3"/>
      </w:pPr>
      <w:r>
        <w:t>Topics Covered:</w:t>
      </w:r>
    </w:p>
    <w:p>
      <w:r>
        <w:t>- What is Web3?</w:t>
      </w:r>
    </w:p>
    <w:p>
      <w:r>
        <w:t>- What is Blockchain?</w:t>
      </w:r>
    </w:p>
    <w:p>
      <w:r>
        <w:t>- Why is Web3 Important?</w:t>
      </w:r>
    </w:p>
    <w:p>
      <w:r>
        <w:t>- Types of Blockchain (Public vs. Private)</w:t>
      </w:r>
    </w:p>
    <w:p>
      <w:pPr>
        <w:pStyle w:val="Heading3"/>
      </w:pPr>
      <w:r>
        <w:t>Hands-on Activity:</w:t>
      </w:r>
    </w:p>
    <w:p>
      <w:r>
        <w:t>Introduction to a simple blockchain explorer (e.g., Solana Explorer). Show how transactions work and explore a blockchain ledger.</w:t>
      </w:r>
    </w:p>
    <w:p>
      <w:pPr>
        <w:pStyle w:val="Heading2"/>
      </w:pPr>
      <w:r>
        <w:t>Session 2: Introduction to Cryptography and Security</w:t>
      </w:r>
    </w:p>
    <w:p>
      <w:pPr>
        <w:pStyle w:val="Heading3"/>
      </w:pPr>
      <w:r>
        <w:t>Objective:</w:t>
      </w:r>
    </w:p>
    <w:p>
      <w:r>
        <w:t>Explain the basic concepts of cryptography that power cryptocurrencies and blockchain technology. Ensure understanding of how cryptography ensures the security of transactions.</w:t>
      </w:r>
    </w:p>
    <w:p>
      <w:pPr>
        <w:pStyle w:val="Heading3"/>
      </w:pPr>
      <w:r>
        <w:t>Topics Covered:</w:t>
      </w:r>
    </w:p>
    <w:p>
      <w:r>
        <w:t>- What is Cryptography?</w:t>
      </w:r>
    </w:p>
    <w:p>
      <w:r>
        <w:t>- Encryption and Decryption</w:t>
      </w:r>
    </w:p>
    <w:p>
      <w:r>
        <w:t>- Public vs. Private Key</w:t>
      </w:r>
    </w:p>
    <w:p>
      <w:r>
        <w:t>- How Cryptography Protects Transactions</w:t>
      </w:r>
    </w:p>
    <w:p>
      <w:pPr>
        <w:pStyle w:val="Heading3"/>
      </w:pPr>
      <w:r>
        <w:t>Hands-on Activity:</w:t>
      </w:r>
    </w:p>
    <w:p>
      <w:r>
        <w:t>Demonstration of generating public/private keys using simple tools (e.g., creating a Solana wallet).</w:t>
      </w:r>
    </w:p>
    <w:p>
      <w:pPr>
        <w:pStyle w:val="Heading2"/>
      </w:pPr>
      <w:r>
        <w:t>Session 3: Understanding Cryptocurrencies (Bitcoin, Ethereum, Solana)</w:t>
      </w:r>
    </w:p>
    <w:p>
      <w:pPr>
        <w:pStyle w:val="Heading3"/>
      </w:pPr>
      <w:r>
        <w:t>Objective:</w:t>
      </w:r>
    </w:p>
    <w:p>
      <w:r>
        <w:t>Introduce cryptocurrencies and explain how they work. Help participants understand how cryptocurrencies differ from traditional money.</w:t>
      </w:r>
    </w:p>
    <w:p>
      <w:pPr>
        <w:pStyle w:val="Heading3"/>
      </w:pPr>
      <w:r>
        <w:t>Topics Covered:</w:t>
      </w:r>
    </w:p>
    <w:p>
      <w:r>
        <w:t>- What is Cryptocurrency?</w:t>
      </w:r>
    </w:p>
    <w:p>
      <w:r>
        <w:t>- Bitcoin</w:t>
      </w:r>
    </w:p>
    <w:p>
      <w:r>
        <w:t>- Ethereum</w:t>
      </w:r>
    </w:p>
    <w:p>
      <w:r>
        <w:t>- Solana</w:t>
      </w:r>
    </w:p>
    <w:p>
      <w:r>
        <w:t>- How to Buy, Sell, and Store Cryptocurrency</w:t>
      </w:r>
    </w:p>
    <w:p>
      <w:pPr>
        <w:pStyle w:val="Heading3"/>
      </w:pPr>
      <w:r>
        <w:t>Hands-on Activity:</w:t>
      </w:r>
    </w:p>
    <w:p>
      <w:r>
        <w:t>Demonstrating how to set up a wallet (e.g., Phantom for Solana) and send a small transaction using testnet cryptocurrency.</w:t>
      </w:r>
    </w:p>
    <w:p>
      <w:pPr>
        <w:pStyle w:val="Heading2"/>
      </w:pPr>
      <w:r>
        <w:t>Session 4: How Blockchain Powers Decentralized Finance (DeFi)</w:t>
      </w:r>
    </w:p>
    <w:p>
      <w:pPr>
        <w:pStyle w:val="Heading3"/>
      </w:pPr>
      <w:r>
        <w:t>Objective:</w:t>
      </w:r>
    </w:p>
    <w:p>
      <w:r>
        <w:t>Introduce the concept of Decentralized Finance (DeFi) and explain how it operates without intermediaries like banks.</w:t>
      </w:r>
    </w:p>
    <w:p>
      <w:pPr>
        <w:pStyle w:val="Heading3"/>
      </w:pPr>
      <w:r>
        <w:t>Topics Covered:</w:t>
      </w:r>
    </w:p>
    <w:p>
      <w:r>
        <w:t>- What is Decentralized Finance (DeFi)?</w:t>
      </w:r>
    </w:p>
    <w:p>
      <w:r>
        <w:t>- Smart Contracts</w:t>
      </w:r>
    </w:p>
    <w:p>
      <w:r>
        <w:t>- Popular DeFi Projects</w:t>
      </w:r>
    </w:p>
    <w:p>
      <w:r>
        <w:t>- How to Participate in DeFi</w:t>
      </w:r>
    </w:p>
    <w:p>
      <w:pPr>
        <w:pStyle w:val="Heading3"/>
      </w:pPr>
      <w:r>
        <w:t>Hands-on Activity:</w:t>
      </w:r>
    </w:p>
    <w:p>
      <w:r>
        <w:t>Walkthrough of how to interact with a simple DeFi application (e.g., swapping tokens on a DEX).</w:t>
      </w:r>
    </w:p>
    <w:p>
      <w:pPr>
        <w:pStyle w:val="Heading2"/>
      </w:pPr>
      <w:r>
        <w:t>Session 5: Creating and Using Web3 Applications (dApps)</w:t>
      </w:r>
    </w:p>
    <w:p>
      <w:pPr>
        <w:pStyle w:val="Heading3"/>
      </w:pPr>
      <w:r>
        <w:t>Objective:</w:t>
      </w:r>
    </w:p>
    <w:p>
      <w:r>
        <w:t>Teach how decentralized applications (dApps) function on blockchain networks and how participants can use them in their daily lives.</w:t>
      </w:r>
    </w:p>
    <w:p>
      <w:pPr>
        <w:pStyle w:val="Heading3"/>
      </w:pPr>
      <w:r>
        <w:t>Topics Covered:</w:t>
      </w:r>
    </w:p>
    <w:p>
      <w:r>
        <w:t>- What are dApps?</w:t>
      </w:r>
    </w:p>
    <w:p>
      <w:r>
        <w:t>- How dApps Work</w:t>
      </w:r>
    </w:p>
    <w:p>
      <w:r>
        <w:t>- Using Web3 with a Browser (MetaMask, Phantom)</w:t>
      </w:r>
    </w:p>
    <w:p>
      <w:pPr>
        <w:pStyle w:val="Heading3"/>
      </w:pPr>
      <w:r>
        <w:t>Hands-on Activity:</w:t>
      </w:r>
    </w:p>
    <w:p>
      <w:r>
        <w:t>Connecting Phantom wallet to a Solana dApp (e.g., Minting a token or interacting with a Solana-based NFT platform).</w:t>
      </w:r>
    </w:p>
    <w:p>
      <w:pPr>
        <w:pStyle w:val="Heading2"/>
      </w:pPr>
      <w:r>
        <w:t>Session 6: Building Your Own Web3 Project (Final Project)</w:t>
      </w:r>
    </w:p>
    <w:p>
      <w:pPr>
        <w:pStyle w:val="Heading3"/>
      </w:pPr>
      <w:r>
        <w:t>Objective:</w:t>
      </w:r>
    </w:p>
    <w:p>
      <w:r>
        <w:t>Help participants create their first decentralized project or use Web3 tools to create something meaningful. This could be a simple cryptocurrency transfer or a wallet.</w:t>
      </w:r>
    </w:p>
    <w:p>
      <w:pPr>
        <w:pStyle w:val="Heading3"/>
      </w:pPr>
      <w:r>
        <w:t>Topics Covered:</w:t>
      </w:r>
    </w:p>
    <w:p>
      <w:r>
        <w:t>- Overview of Web3 Tools for Building Projects</w:t>
      </w:r>
    </w:p>
    <w:p>
      <w:r>
        <w:t>- Project Showcase</w:t>
      </w:r>
    </w:p>
    <w:p>
      <w:pPr>
        <w:pStyle w:val="Heading3"/>
      </w:pPr>
      <w:r>
        <w:t>Hands-on Activity:</w:t>
      </w:r>
    </w:p>
    <w:p>
      <w:r>
        <w:t>Participants create a simple Web3 app or crypto transaction (e.g., creating an NFT on the Solana Devnet or sending tokens between wallets).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